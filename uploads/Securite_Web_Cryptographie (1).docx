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Sécurité Informatique dans les Plateformes Web</w:t>
      </w:r>
    </w:p>
    <w:p>
      <w:pPr>
        <w:jc w:val="left"/>
      </w:pPr>
      <w:r>
        <w:t>SécuritéInformatiquedanslesPlateformesWeb:CryptographieAvancéeetMéthodesdeProtection</w:t>
        <w:br/>
        <w:t>...(lecontenucompletdudocumentcontinueici,déjàchargédanslesystème)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